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8B5827"/>
  <w:body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5512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542"/>
        <w:gridCol w:w="6031"/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Semana</w:t>
            </w:r>
          </w:p>
        </w:tc>
        <w:tc>
          <w:tcPr>
            <w:tcW w:w="542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31" w:type="dxa"/>
            <w:shd w:val="clear" w:color="auto" w:fill="1F3863" w:themeFill="accent5" w:themeFillShade="7F"/>
            <w:vAlign w:val="center"/>
          </w:tcPr>
          <w:p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Nome do Projeto</w:t>
            </w:r>
          </w:p>
        </w:tc>
        <w:tc>
          <w:tcPr>
            <w:tcW w:w="7840" w:type="dxa"/>
            <w:shd w:val="clear" w:color="auto" w:fill="FFFFFF" w:themeFill="background1"/>
            <w:vAlign w:val="center"/>
          </w:tcPr>
          <w:p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O Jogo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0" w:after="60"/>
        <w:jc w:val="both"/>
        <w:textAlignment w:val="auto"/>
        <w:rPr>
          <w:rFonts w:hint="default" w:ascii="Times New Roman" w:hAnsi="Times New Roman" w:cs="Times New Roman"/>
          <w:b/>
          <w:bCs/>
          <w:color w:val="F2F2F2" w:themeColor="background1" w:themeShade="F2"/>
          <w:sz w:val="28"/>
          <w:szCs w:val="28"/>
          <w:vertAlign w:val="baseline"/>
          <w:lang w:val="pt-PT"/>
        </w:rPr>
      </w:pPr>
      <w:bookmarkStart w:id="0" w:name="_GoBack"/>
      <w:bookmarkEnd w:id="0"/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5512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  <w:gridCol w:w="7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  <w:shd w:val="clear" w:color="auto" w:fill="1F3863" w:themeFill="accent5" w:themeFillShade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right"/>
              <w:textAlignment w:val="auto"/>
              <w:rPr>
                <w:rFonts w:hint="default" w:ascii="Times New Roman" w:hAnsi="Times New Roman" w:cs="Times New Roman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ULR GitHub</w:t>
            </w:r>
          </w:p>
        </w:tc>
        <w:tc>
          <w:tcPr>
            <w:tcW w:w="7827" w:type="dxa"/>
            <w:shd w:val="clear" w:color="auto" w:fill="FFFFFF" w:themeFill="background1"/>
            <w:vAlign w:val="center"/>
          </w:tcPr>
          <w:p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https://github.com/abccabc</w:t>
            </w:r>
          </w:p>
        </w:tc>
      </w:tr>
    </w:tbl>
    <w:p>
      <w:pPr>
        <w:widowControl w:val="0"/>
        <w:jc w:val="both"/>
        <w:rPr>
          <w:rFonts w:hint="default" w:ascii="Times New Roman" w:hAnsi="Times New Roman" w:cs="Times New Roman"/>
          <w:b/>
          <w:bCs/>
          <w:color w:val="F2F2F2" w:themeColor="background1" w:themeShade="F2"/>
          <w:sz w:val="28"/>
          <w:szCs w:val="28"/>
          <w:vertAlign w:val="baseline"/>
          <w:lang w:val="pt-PT"/>
        </w:r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5512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  <w:gridCol w:w="7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  <w:shd w:val="clear" w:color="auto" w:fill="1F3863" w:themeFill="accent5" w:themeFillShade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right"/>
              <w:textAlignment w:val="auto"/>
              <w:rPr>
                <w:rFonts w:hint="default" w:ascii="Times New Roman" w:hAnsi="Times New Roman" w:cs="Times New Roman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Equipe</w:t>
            </w:r>
          </w:p>
        </w:tc>
        <w:tc>
          <w:tcPr>
            <w:tcW w:w="7827" w:type="dxa"/>
            <w:shd w:val="clear" w:color="auto" w:fill="FFFFFF" w:themeFill="background1"/>
            <w:vAlign w:val="center"/>
          </w:tcPr>
          <w:p>
            <w:pPr>
              <w:widowControl w:val="0"/>
              <w:wordWrap w:val="0"/>
              <w:jc w:val="righ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Fulano &amp; Ciclano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pt-PT"/>
        </w:r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5"/>
        <w:gridCol w:w="1301"/>
        <w:gridCol w:w="5627"/>
        <w:gridCol w:w="2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5" w:type="dxa"/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Horas de desenvolvimento (aproximadamente):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  <w:tc>
          <w:tcPr>
            <w:tcW w:w="5627" w:type="dxa"/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LOC (linhas de código), (aproximadamente):</w:t>
            </w:r>
          </w:p>
        </w:tc>
        <w:tc>
          <w:tcPr>
            <w:tcW w:w="218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pt-PT"/>
        </w:rPr>
      </w:pPr>
    </w:p>
    <w:tbl>
      <w:tblPr>
        <w:tblStyle w:val="111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5203"/>
        <w:gridCol w:w="5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 xml:space="preserve">Tarefas </w:t>
            </w: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Projetadas</w:t>
            </w:r>
          </w:p>
        </w:tc>
        <w:tc>
          <w:tcPr>
            <w:tcW w:w="166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 xml:space="preserve">Tarefas </w:t>
            </w: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Em Desenvolvimento</w:t>
            </w:r>
          </w:p>
        </w:tc>
        <w:tc>
          <w:tcPr>
            <w:tcW w:w="166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1F3863" w:themeFill="accent5" w:themeFillShade="7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60" w:after="6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 xml:space="preserve">Tarefas </w:t>
            </w:r>
            <w:r>
              <w:rPr>
                <w:rFonts w:hint="default" w:ascii="Times New Roman" w:hAnsi="Times New Roman" w:cs="Times New Roman"/>
                <w:b/>
                <w:bCs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 xml:space="preserve">Finalizadas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2F2F2" w:themeColor="background1" w:themeShade="F2"/>
                <w:sz w:val="28"/>
                <w:szCs w:val="28"/>
                <w:vertAlign w:val="baseline"/>
                <w:lang w:val="pt-PT"/>
              </w:rPr>
              <w:t>esta semana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não altere formatação, apenas digite</w:t>
            </w: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abc abc abc</w:t>
            </w:r>
          </w:p>
        </w:tc>
        <w:tc>
          <w:tcPr>
            <w:tcW w:w="166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abc abc 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6" w:type="pct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pct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40" w:after="40"/>
              <w:jc w:val="both"/>
              <w:textAlignment w:val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6838" w:h="11906" w:orient="landscape"/>
      <w:pgMar w:top="720" w:right="720" w:bottom="720" w:left="720" w:header="720" w:footer="720" w:gutter="0"/>
      <w:pgBorders>
        <w:top w:val="single" w:color="843C0B" w:sz="12" w:space="1"/>
        <w:left w:val="single" w:color="843C0B" w:sz="12" w:space="4"/>
        <w:bottom w:val="single" w:color="843C0B" w:sz="12" w:space="1"/>
        <w:right w:val="single" w:color="843C0B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rimson">
    <w:panose1 w:val="02000503000000000000"/>
    <w:charset w:val="00"/>
    <w:family w:val="auto"/>
    <w:pitch w:val="default"/>
    <w:sig w:usb0="E0000287" w:usb1="00000001" w:usb2="00000000" w:usb3="00000000" w:csb0="200001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E5FBC"/>
    <w:multiLevelType w:val="multilevel"/>
    <w:tmpl w:val="BCFE5F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4D7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F76E1F"/>
    <w:rsid w:val="357F908B"/>
    <w:rsid w:val="37276FF9"/>
    <w:rsid w:val="3FD54D70"/>
    <w:rsid w:val="5DBFF6EA"/>
    <w:rsid w:val="5EED75D1"/>
    <w:rsid w:val="6DCBD014"/>
    <w:rsid w:val="7BAD9579"/>
    <w:rsid w:val="7DFE1F06"/>
    <w:rsid w:val="7F7FE9E8"/>
    <w:rsid w:val="7FC369C7"/>
    <w:rsid w:val="7FCF0D87"/>
    <w:rsid w:val="9DEB4489"/>
    <w:rsid w:val="AFFE70B0"/>
    <w:rsid w:val="BF7F53C8"/>
    <w:rsid w:val="BFFB31F0"/>
    <w:rsid w:val="CFFCB0B9"/>
    <w:rsid w:val="DEEF467B"/>
    <w:rsid w:val="DFFE6D3E"/>
    <w:rsid w:val="EBFA48B1"/>
    <w:rsid w:val="EC9E2E17"/>
    <w:rsid w:val="F6DF18B2"/>
    <w:rsid w:val="F7FBF751"/>
    <w:rsid w:val="FBA7155D"/>
    <w:rsid w:val="FBBC4EC6"/>
    <w:rsid w:val="FCF7C88D"/>
    <w:rsid w:val="FEFF7522"/>
    <w:rsid w:val="FFB5E51F"/>
    <w:rsid w:val="FFDF22D3"/>
    <w:rsid w:val="FFECC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napToGrid w:val="0"/>
      <w:spacing w:before="180" w:after="180" w:line="240" w:lineRule="auto"/>
      <w:ind w:left="567" w:hanging="567"/>
      <w:outlineLvl w:val="1"/>
    </w:pPr>
    <w:rPr>
      <w:rFonts w:ascii="Crimson" w:hAnsi="Crimson" w:eastAsia="Serif" w:cs="Liberation Serif"/>
      <w:bCs/>
      <w:i/>
      <w:sz w:val="3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napToGrid w:val="0"/>
      <w:spacing w:before="120" w:after="120" w:line="240" w:lineRule="auto"/>
      <w:outlineLvl w:val="2"/>
    </w:pPr>
    <w:rPr>
      <w:rFonts w:ascii="Crimson" w:hAnsi="Crimson" w:eastAsia="SimSun" w:cs="Times New Roman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2022-10-13T00:01:00Z</dcterms:created>
  <dc:creator>ak</dc:creator>
  <cp:lastModifiedBy>ak</cp:lastModifiedBy>
  <dcterms:modified xsi:type="dcterms:W3CDTF">2023-11-11T10:48:19Z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